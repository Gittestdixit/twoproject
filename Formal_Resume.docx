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2BE0" w:rsidRPr="00772AC7" w:rsidRDefault="00000000" w:rsidP="00772AC7">
      <w:pPr>
        <w:pStyle w:val="Heading1"/>
        <w:jc w:val="center"/>
        <w:rPr>
          <w:color w:val="000000" w:themeColor="text1"/>
          <w:sz w:val="72"/>
          <w:szCs w:val="72"/>
        </w:rPr>
      </w:pPr>
      <w:r w:rsidRPr="00772AC7">
        <w:rPr>
          <w:color w:val="000000" w:themeColor="text1"/>
          <w:sz w:val="72"/>
          <w:szCs w:val="72"/>
        </w:rPr>
        <w:t>SAHIL NABI</w:t>
      </w:r>
    </w:p>
    <w:p w:rsidR="00042BE0" w:rsidRPr="00772AC7" w:rsidRDefault="00000000" w:rsidP="00772AC7">
      <w:pPr>
        <w:jc w:val="both"/>
        <w:rPr>
          <w:sz w:val="28"/>
          <w:szCs w:val="28"/>
        </w:rPr>
      </w:pPr>
      <w:r w:rsidRPr="00772AC7">
        <w:rPr>
          <w:sz w:val="28"/>
          <w:szCs w:val="28"/>
        </w:rPr>
        <w:t>Phone: 8630230126</w:t>
      </w:r>
    </w:p>
    <w:p w:rsidR="00042BE0" w:rsidRPr="00772AC7" w:rsidRDefault="00000000" w:rsidP="00772AC7">
      <w:pPr>
        <w:jc w:val="both"/>
        <w:rPr>
          <w:sz w:val="28"/>
          <w:szCs w:val="28"/>
        </w:rPr>
      </w:pPr>
      <w:r w:rsidRPr="00772AC7">
        <w:rPr>
          <w:sz w:val="28"/>
          <w:szCs w:val="28"/>
        </w:rPr>
        <w:t>Email: sahilnabi2809@gmail.com</w:t>
      </w:r>
    </w:p>
    <w:p w:rsidR="00042BE0" w:rsidRPr="00772AC7" w:rsidRDefault="00F40D7B" w:rsidP="00772AC7">
      <w:pPr>
        <w:pBdr>
          <w:bottom w:val="single" w:sz="4" w:space="1" w:color="auto"/>
        </w:pBdr>
        <w:jc w:val="both"/>
        <w:rPr>
          <w:sz w:val="28"/>
          <w:szCs w:val="28"/>
        </w:rPr>
      </w:pPr>
      <w:hyperlink r:id="rId6" w:history="1">
        <w:r w:rsidR="00000000" w:rsidRPr="00F40D7B">
          <w:rPr>
            <w:rStyle w:val="Hyperlink"/>
            <w:sz w:val="28"/>
            <w:szCs w:val="28"/>
          </w:rPr>
          <w:t>LinkedIn: www.linkedin.com/in/sahil-nabi-b55138354</w:t>
        </w:r>
      </w:hyperlink>
    </w:p>
    <w:p w:rsidR="00042BE0" w:rsidRPr="00772AC7" w:rsidRDefault="00000000">
      <w:pPr>
        <w:pStyle w:val="Heading2"/>
        <w:rPr>
          <w:color w:val="000000" w:themeColor="text1"/>
          <w:sz w:val="48"/>
          <w:szCs w:val="48"/>
        </w:rPr>
      </w:pPr>
      <w:r w:rsidRPr="00772AC7">
        <w:rPr>
          <w:color w:val="000000" w:themeColor="text1"/>
          <w:sz w:val="48"/>
          <w:szCs w:val="48"/>
        </w:rPr>
        <w:t>EDUCATION</w:t>
      </w:r>
    </w:p>
    <w:p w:rsidR="00042BE0" w:rsidRDefault="00000000">
      <w:pPr>
        <w:rPr>
          <w:sz w:val="28"/>
          <w:szCs w:val="28"/>
        </w:rPr>
      </w:pPr>
      <w:r w:rsidRPr="00772AC7">
        <w:rPr>
          <w:sz w:val="28"/>
          <w:szCs w:val="28"/>
        </w:rPr>
        <w:t>Bachelor of Business Administration</w:t>
      </w:r>
    </w:p>
    <w:p w:rsidR="00772AC7" w:rsidRPr="00772AC7" w:rsidRDefault="00772AC7">
      <w:pPr>
        <w:rPr>
          <w:sz w:val="28"/>
          <w:szCs w:val="28"/>
        </w:rPr>
      </w:pPr>
    </w:p>
    <w:p w:rsidR="00042BE0" w:rsidRPr="00772AC7" w:rsidRDefault="00000000">
      <w:pPr>
        <w:pStyle w:val="Heading2"/>
        <w:rPr>
          <w:color w:val="000000" w:themeColor="text1"/>
          <w:sz w:val="48"/>
          <w:szCs w:val="48"/>
        </w:rPr>
      </w:pPr>
      <w:r w:rsidRPr="00772AC7">
        <w:rPr>
          <w:color w:val="000000" w:themeColor="text1"/>
          <w:sz w:val="48"/>
          <w:szCs w:val="48"/>
        </w:rPr>
        <w:t>PROFESSIONAL EXPERIENCE</w:t>
      </w:r>
    </w:p>
    <w:p w:rsidR="00042BE0" w:rsidRPr="00772AC7" w:rsidRDefault="00000000">
      <w:pPr>
        <w:pStyle w:val="Heading3"/>
        <w:rPr>
          <w:color w:val="000000" w:themeColor="text1"/>
          <w:sz w:val="28"/>
          <w:szCs w:val="28"/>
        </w:rPr>
      </w:pPr>
      <w:r w:rsidRPr="00772AC7">
        <w:rPr>
          <w:color w:val="000000" w:themeColor="text1"/>
          <w:sz w:val="28"/>
          <w:szCs w:val="28"/>
        </w:rPr>
        <w:t xml:space="preserve">AWS Cloud </w:t>
      </w:r>
      <w:r w:rsidR="00CB2EAE" w:rsidRPr="00772AC7">
        <w:rPr>
          <w:color w:val="000000" w:themeColor="text1"/>
          <w:sz w:val="28"/>
          <w:szCs w:val="28"/>
        </w:rPr>
        <w:t>Intern</w:t>
      </w:r>
    </w:p>
    <w:p w:rsidR="00042BE0" w:rsidRPr="00772AC7" w:rsidRDefault="00000000">
      <w:pPr>
        <w:rPr>
          <w:sz w:val="28"/>
          <w:szCs w:val="28"/>
        </w:rPr>
      </w:pPr>
      <w:r w:rsidRPr="00772AC7">
        <w:rPr>
          <w:sz w:val="28"/>
          <w:szCs w:val="28"/>
        </w:rPr>
        <w:t>CETPA Pvt. Ltd. | August 2024 – January 2025</w:t>
      </w:r>
    </w:p>
    <w:p w:rsidR="00042BE0" w:rsidRPr="00772AC7" w:rsidRDefault="00000000" w:rsidP="00772AC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72AC7">
        <w:rPr>
          <w:sz w:val="28"/>
          <w:szCs w:val="28"/>
        </w:rPr>
        <w:t>Designed and implemented scalable AWS solutions, including VPC setup and configuration for secure application hosting.</w:t>
      </w:r>
    </w:p>
    <w:p w:rsidR="00042BE0" w:rsidRPr="00772AC7" w:rsidRDefault="00000000" w:rsidP="00772AC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72AC7">
        <w:rPr>
          <w:sz w:val="28"/>
          <w:szCs w:val="28"/>
        </w:rPr>
        <w:t>Automated infrastructure deployment using CloudFormation templates, reducing provisioning time by 40%.</w:t>
      </w:r>
    </w:p>
    <w:p w:rsidR="00042BE0" w:rsidRPr="00772AC7" w:rsidRDefault="00000000" w:rsidP="00772AC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72AC7">
        <w:rPr>
          <w:sz w:val="28"/>
          <w:szCs w:val="28"/>
        </w:rPr>
        <w:t>Monitored cloud resources with CloudWatch and optimized performance by analyzing metrics and usage data.</w:t>
      </w:r>
    </w:p>
    <w:p w:rsidR="00042BE0" w:rsidRPr="00772AC7" w:rsidRDefault="00000000">
      <w:pPr>
        <w:pStyle w:val="Heading3"/>
        <w:rPr>
          <w:color w:val="000000" w:themeColor="text1"/>
          <w:sz w:val="48"/>
          <w:szCs w:val="48"/>
        </w:rPr>
      </w:pPr>
      <w:r w:rsidRPr="00772AC7">
        <w:rPr>
          <w:color w:val="000000" w:themeColor="text1"/>
          <w:sz w:val="48"/>
          <w:szCs w:val="48"/>
        </w:rPr>
        <w:t>Network Engineer Intern</w:t>
      </w:r>
    </w:p>
    <w:p w:rsidR="00042BE0" w:rsidRPr="00772AC7" w:rsidRDefault="00000000">
      <w:pPr>
        <w:rPr>
          <w:sz w:val="28"/>
          <w:szCs w:val="28"/>
        </w:rPr>
      </w:pPr>
      <w:r w:rsidRPr="00772AC7">
        <w:rPr>
          <w:sz w:val="28"/>
          <w:szCs w:val="28"/>
        </w:rPr>
        <w:t>CETPA Pvt. Ltd. | August 2024 – January 2025</w:t>
      </w:r>
    </w:p>
    <w:p w:rsidR="00042BE0" w:rsidRPr="00772AC7" w:rsidRDefault="00000000" w:rsidP="00772AC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72AC7">
        <w:rPr>
          <w:sz w:val="28"/>
          <w:szCs w:val="28"/>
        </w:rPr>
        <w:t>Configured and managed routers and switches, ensuring optimal network performance.</w:t>
      </w:r>
    </w:p>
    <w:p w:rsidR="00042BE0" w:rsidRPr="00772AC7" w:rsidRDefault="00000000" w:rsidP="00772AC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72AC7">
        <w:rPr>
          <w:sz w:val="28"/>
          <w:szCs w:val="28"/>
        </w:rPr>
        <w:t>Implemented VLANs to improve network segmentation and security.</w:t>
      </w:r>
    </w:p>
    <w:p w:rsidR="00772AC7" w:rsidRDefault="00000000" w:rsidP="00772AC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72AC7">
        <w:rPr>
          <w:sz w:val="28"/>
          <w:szCs w:val="28"/>
        </w:rPr>
        <w:t>Set up and maintained DHCP for dynamic IP allocation.</w:t>
      </w:r>
    </w:p>
    <w:p w:rsidR="00042BE0" w:rsidRPr="00772AC7" w:rsidRDefault="00000000" w:rsidP="00772AC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72AC7">
        <w:rPr>
          <w:sz w:val="28"/>
          <w:szCs w:val="28"/>
        </w:rPr>
        <w:t xml:space="preserve"> Diagnosed and resolved network issues efficiently.</w:t>
      </w:r>
      <w:r w:rsidR="00772AC7">
        <w:rPr>
          <w:sz w:val="28"/>
          <w:szCs w:val="28"/>
        </w:rPr>
        <w:t xml:space="preserve">       </w:t>
      </w:r>
    </w:p>
    <w:p w:rsidR="00042BE0" w:rsidRPr="00772AC7" w:rsidRDefault="00000000">
      <w:pPr>
        <w:pStyle w:val="Heading2"/>
        <w:rPr>
          <w:color w:val="000000" w:themeColor="text1"/>
          <w:sz w:val="48"/>
          <w:szCs w:val="48"/>
        </w:rPr>
      </w:pPr>
      <w:r w:rsidRPr="00772AC7">
        <w:rPr>
          <w:color w:val="000000" w:themeColor="text1"/>
          <w:sz w:val="48"/>
          <w:szCs w:val="48"/>
        </w:rPr>
        <w:lastRenderedPageBreak/>
        <w:t>SKILLS</w:t>
      </w:r>
    </w:p>
    <w:p w:rsidR="00042BE0" w:rsidRPr="00772AC7" w:rsidRDefault="00000000" w:rsidP="00772AC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72AC7">
        <w:rPr>
          <w:sz w:val="28"/>
          <w:szCs w:val="28"/>
        </w:rPr>
        <w:t>Networking: CCNA (Routing and Switching), Routing Protocols, Switching, Computer Troubleshooting</w:t>
      </w:r>
    </w:p>
    <w:p w:rsidR="00042BE0" w:rsidRPr="00772AC7" w:rsidRDefault="00000000" w:rsidP="00772AC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72AC7">
        <w:rPr>
          <w:sz w:val="28"/>
          <w:szCs w:val="28"/>
        </w:rPr>
        <w:t>Hardware &amp; Software: Cisco Routers &amp; Switches, GNS3, Packet Tracer</w:t>
      </w:r>
    </w:p>
    <w:p w:rsidR="00042BE0" w:rsidRPr="00772AC7" w:rsidRDefault="00000000" w:rsidP="00772AC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72AC7">
        <w:rPr>
          <w:sz w:val="28"/>
          <w:szCs w:val="28"/>
        </w:rPr>
        <w:t>Protocols &amp; Services: DNS, DHCP, FTP, HTTP/HTTPS, SMTP, SNMP, SSH</w:t>
      </w:r>
    </w:p>
    <w:p w:rsidR="00042BE0" w:rsidRPr="00772AC7" w:rsidRDefault="00000000" w:rsidP="00772AC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72AC7">
        <w:rPr>
          <w:sz w:val="28"/>
          <w:szCs w:val="28"/>
        </w:rPr>
        <w:t>Operating Systems: Linux, CentOS, Ubuntu</w:t>
      </w:r>
    </w:p>
    <w:p w:rsidR="00772AC7" w:rsidRPr="00F40D7B" w:rsidRDefault="00000000" w:rsidP="00F40D7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72AC7">
        <w:rPr>
          <w:sz w:val="28"/>
          <w:szCs w:val="28"/>
        </w:rPr>
        <w:t>Soft Skills: Problem Solving, Analytical Thinking, Team Collaboration, Reliability</w:t>
      </w:r>
    </w:p>
    <w:p w:rsidR="00042BE0" w:rsidRPr="00772AC7" w:rsidRDefault="00000000">
      <w:pPr>
        <w:pStyle w:val="Heading2"/>
        <w:rPr>
          <w:color w:val="000000" w:themeColor="text1"/>
          <w:sz w:val="48"/>
          <w:szCs w:val="48"/>
        </w:rPr>
      </w:pPr>
      <w:r w:rsidRPr="00772AC7">
        <w:rPr>
          <w:color w:val="000000" w:themeColor="text1"/>
          <w:sz w:val="48"/>
          <w:szCs w:val="48"/>
        </w:rPr>
        <w:t>TRAINING &amp; CERTIFICATIONS</w:t>
      </w:r>
    </w:p>
    <w:p w:rsidR="00042BE0" w:rsidRPr="00772AC7" w:rsidRDefault="00000000" w:rsidP="00772AC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72AC7">
        <w:rPr>
          <w:sz w:val="28"/>
          <w:szCs w:val="28"/>
        </w:rPr>
        <w:t>Training from CETPA: AWS, Azure, Linux, DevOps, CCNA, MCSA</w:t>
      </w:r>
    </w:p>
    <w:p w:rsidR="00042BE0" w:rsidRPr="00F40D7B" w:rsidRDefault="00000000" w:rsidP="00F40D7B">
      <w:pPr>
        <w:pStyle w:val="ListParagraph"/>
        <w:numPr>
          <w:ilvl w:val="0"/>
          <w:numId w:val="13"/>
        </w:numPr>
        <w:pBdr>
          <w:bottom w:val="single" w:sz="4" w:space="17" w:color="auto"/>
        </w:pBdr>
        <w:rPr>
          <w:sz w:val="28"/>
          <w:szCs w:val="28"/>
        </w:rPr>
      </w:pPr>
      <w:r w:rsidRPr="00F40D7B">
        <w:rPr>
          <w:sz w:val="28"/>
          <w:szCs w:val="28"/>
        </w:rPr>
        <w:t>Certification: Microsoft Azure AZ-104</w:t>
      </w:r>
    </w:p>
    <w:p w:rsidR="00042BE0" w:rsidRPr="00772AC7" w:rsidRDefault="00000000" w:rsidP="00F40D7B">
      <w:pPr>
        <w:pStyle w:val="Heading2"/>
        <w:jc w:val="center"/>
        <w:rPr>
          <w:color w:val="000000" w:themeColor="text1"/>
        </w:rPr>
      </w:pPr>
      <w:r w:rsidRPr="00772AC7">
        <w:rPr>
          <w:color w:val="000000" w:themeColor="text1"/>
          <w:sz w:val="48"/>
          <w:szCs w:val="48"/>
        </w:rPr>
        <w:t>DECLARATION</w:t>
      </w:r>
    </w:p>
    <w:p w:rsidR="00042BE0" w:rsidRPr="00772AC7" w:rsidRDefault="00000000" w:rsidP="00F40D7B">
      <w:pPr>
        <w:jc w:val="center"/>
        <w:rPr>
          <w:sz w:val="28"/>
          <w:szCs w:val="28"/>
        </w:rPr>
      </w:pPr>
      <w:r w:rsidRPr="00772AC7">
        <w:rPr>
          <w:sz w:val="28"/>
          <w:szCs w:val="28"/>
        </w:rPr>
        <w:t>I hereby declare that the information provided above is true and accurate to the best of my knowledge and belief.</w:t>
      </w:r>
    </w:p>
    <w:p w:rsidR="00042BE0" w:rsidRPr="00772AC7" w:rsidRDefault="00000000">
      <w:pPr>
        <w:rPr>
          <w:sz w:val="28"/>
          <w:szCs w:val="28"/>
        </w:rPr>
      </w:pPr>
      <w:r>
        <w:br/>
      </w:r>
      <w:proofErr w:type="spellStart"/>
      <w:proofErr w:type="gramStart"/>
      <w:r w:rsidRPr="00772AC7">
        <w:rPr>
          <w:sz w:val="28"/>
          <w:szCs w:val="28"/>
        </w:rPr>
        <w:t>Place:New</w:t>
      </w:r>
      <w:proofErr w:type="spellEnd"/>
      <w:proofErr w:type="gramEnd"/>
      <w:r w:rsidRPr="00772AC7">
        <w:rPr>
          <w:sz w:val="28"/>
          <w:szCs w:val="28"/>
        </w:rPr>
        <w:t xml:space="preserve"> Delhi</w:t>
      </w:r>
    </w:p>
    <w:p w:rsidR="00042BE0" w:rsidRPr="00772AC7" w:rsidRDefault="00000000">
      <w:pPr>
        <w:rPr>
          <w:sz w:val="28"/>
          <w:szCs w:val="28"/>
        </w:rPr>
      </w:pPr>
      <w:r w:rsidRPr="00772AC7">
        <w:rPr>
          <w:sz w:val="28"/>
          <w:szCs w:val="28"/>
        </w:rPr>
        <w:t>Sahil Nab</w:t>
      </w:r>
      <w:r w:rsidR="00F40D7B">
        <w:rPr>
          <w:sz w:val="28"/>
          <w:szCs w:val="28"/>
        </w:rPr>
        <w:t>i</w:t>
      </w:r>
    </w:p>
    <w:sectPr w:rsidR="00042BE0" w:rsidRPr="00772A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AD65D9"/>
    <w:multiLevelType w:val="hybridMultilevel"/>
    <w:tmpl w:val="3E4413F6"/>
    <w:lvl w:ilvl="0" w:tplc="4009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0" w15:restartNumberingAfterBreak="0">
    <w:nsid w:val="32FB7533"/>
    <w:multiLevelType w:val="hybridMultilevel"/>
    <w:tmpl w:val="43DA5D9E"/>
    <w:lvl w:ilvl="0" w:tplc="4009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" w15:restartNumberingAfterBreak="0">
    <w:nsid w:val="539D6770"/>
    <w:multiLevelType w:val="hybridMultilevel"/>
    <w:tmpl w:val="86305156"/>
    <w:lvl w:ilvl="0" w:tplc="4009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 w15:restartNumberingAfterBreak="0">
    <w:nsid w:val="73206662"/>
    <w:multiLevelType w:val="hybridMultilevel"/>
    <w:tmpl w:val="7C067F9A"/>
    <w:lvl w:ilvl="0" w:tplc="4009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 w16cid:durableId="1045300638">
    <w:abstractNumId w:val="8"/>
  </w:num>
  <w:num w:numId="2" w16cid:durableId="240066303">
    <w:abstractNumId w:val="6"/>
  </w:num>
  <w:num w:numId="3" w16cid:durableId="127668133">
    <w:abstractNumId w:val="5"/>
  </w:num>
  <w:num w:numId="4" w16cid:durableId="971055065">
    <w:abstractNumId w:val="4"/>
  </w:num>
  <w:num w:numId="5" w16cid:durableId="1071540100">
    <w:abstractNumId w:val="7"/>
  </w:num>
  <w:num w:numId="6" w16cid:durableId="939609956">
    <w:abstractNumId w:val="3"/>
  </w:num>
  <w:num w:numId="7" w16cid:durableId="776603833">
    <w:abstractNumId w:val="2"/>
  </w:num>
  <w:num w:numId="8" w16cid:durableId="1842962034">
    <w:abstractNumId w:val="1"/>
  </w:num>
  <w:num w:numId="9" w16cid:durableId="936986175">
    <w:abstractNumId w:val="0"/>
  </w:num>
  <w:num w:numId="10" w16cid:durableId="1998683030">
    <w:abstractNumId w:val="9"/>
  </w:num>
  <w:num w:numId="11" w16cid:durableId="1234009164">
    <w:abstractNumId w:val="11"/>
  </w:num>
  <w:num w:numId="12" w16cid:durableId="313725123">
    <w:abstractNumId w:val="10"/>
  </w:num>
  <w:num w:numId="13" w16cid:durableId="21246918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BE0"/>
    <w:rsid w:val="0006063C"/>
    <w:rsid w:val="0015074B"/>
    <w:rsid w:val="00155D6A"/>
    <w:rsid w:val="0029639D"/>
    <w:rsid w:val="00326F90"/>
    <w:rsid w:val="00754AC0"/>
    <w:rsid w:val="00772AC7"/>
    <w:rsid w:val="00AA1D8D"/>
    <w:rsid w:val="00B47730"/>
    <w:rsid w:val="00CB0664"/>
    <w:rsid w:val="00CB2EAE"/>
    <w:rsid w:val="00F40D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6F61B6"/>
  <w14:defaultImageDpi w14:val="300"/>
  <w15:docId w15:val="{49D12FBA-4866-4E5C-835F-BDECA9E4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40D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LinkedIn:%20www.linkedin.com/in/sahil-nabi-b5513835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kumardixit845@gmail.com</cp:lastModifiedBy>
  <cp:revision>2</cp:revision>
  <dcterms:created xsi:type="dcterms:W3CDTF">2025-03-05T09:47:00Z</dcterms:created>
  <dcterms:modified xsi:type="dcterms:W3CDTF">2025-03-05T09:47:00Z</dcterms:modified>
  <cp:category/>
</cp:coreProperties>
</file>